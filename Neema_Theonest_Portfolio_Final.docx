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Portfolio - Neema Theonest</w:t>
      </w:r>
    </w:p>
    <w:p>
      <w:pPr>
        <w:pStyle w:val="Heading1"/>
      </w:pPr>
      <w:r>
        <w:t>About Me</w:t>
      </w:r>
    </w:p>
    <w:p>
      <w:r>
        <w:t>My name is Neema Theonest. I am an Environmental and Natural Resources Conserver by profession, holding a Bachelor’s degree in this field. I have been working with various NGOs, government agencies, and local government institutions in implementing projects that emphasize the conservation of the environment and biodiversity. I am highly skilled in data collection, report writing, capacity building, and stakeholder engagement, with strong communication skills and technical knowledge in matters concerning environmental conservation.</w:t>
      </w:r>
    </w:p>
    <w:p>
      <w:pPr>
        <w:pStyle w:val="Heading1"/>
      </w:pPr>
      <w:r>
        <w:t>Leadership &amp; Advocacy</w:t>
      </w:r>
    </w:p>
    <w:p>
      <w:r>
        <w:t>I am highly passionate about empowering youth in diverse areas, including entrepreneurship and leadership. Currently, I serve as a Member of Parliament in the East Africa Community Youth Parliament, where I bring up the voices of fellow youth on different aspects, particularly advocating for technical and financial support towards innovative solutions in environmental conservation and climate action.</w:t>
      </w:r>
    </w:p>
    <w:p>
      <w:pPr>
        <w:pStyle w:val="Heading1"/>
      </w:pPr>
      <w:r>
        <w:t>Professional Experience</w:t>
      </w:r>
    </w:p>
    <w:p>
      <w:r>
        <w:t>I have worked with NGOs and local governments in leading and supporting projects that address environmental conservation and climate action. As a Project Coordinator, I have led initiatives such as mangrove restoration, ocean cleanups in Dar es Salaam and Bagamoyo, and tree planting in schools. Additionally, I served as a Research Assistant in mangrove reforestation studies, focusing on the consequences of mangrove deforestation along coastal areas.</w:t>
      </w:r>
    </w:p>
    <w:p>
      <w:pPr>
        <w:pStyle w:val="Heading1"/>
      </w:pPr>
      <w:r>
        <w:t>Media &amp; Advocacy</w:t>
      </w:r>
    </w:p>
    <w:p>
      <w:r>
        <w:t>I am skilled in both social media and traditional media advocacy, using these platforms to promote awareness and mobilize action on environmental conservation and climate justice.</w:t>
      </w:r>
    </w:p>
    <w:p>
      <w:pPr>
        <w:pStyle w:val="Heading1"/>
      </w:pPr>
      <w:r>
        <w:t>Youth Empowerment &amp; Entrepreneurship</w:t>
      </w:r>
    </w:p>
    <w:p>
      <w:r>
        <w:t>I specialize in empowering youth, especially young girls, in leadership and entrepreneurship. I conduct training sessions that equip youth with the skills and confidence to participate in decision-making, contribute to policy formulation, and pursue entrepreneurship. Through technical and financial empowerment, I support youth in overcoming poverty and driving sustainable development in their communities.</w:t>
      </w:r>
    </w:p>
    <w:p>
      <w:pPr>
        <w:pStyle w:val="Heading1"/>
      </w:pPr>
      <w:r>
        <w:t>Charity &amp; Generosity</w:t>
      </w:r>
    </w:p>
    <w:p>
      <w:r>
        <w:t>I am deeply passionate about promoting the spirit of generosity and showing love to individuals in need. I have organized and participated in charitable initiatives, including visiting vulnerable communities to provide support, resources, and encouragement.</w:t>
      </w:r>
    </w:p>
    <w:p>
      <w:pPr>
        <w:pStyle w:val="Heading1"/>
      </w:pPr>
      <w:r>
        <w:t>Conclusion</w:t>
      </w:r>
    </w:p>
    <w:p>
      <w:r>
        <w:t>In summary, I am a dedicated environmental conservationist, youth advocate, and leader. Through my work in conservation, youth empowerment, and community generosity, I strive to create sustainable solutions that address climate change, foster social transformation, and build resilient communities.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